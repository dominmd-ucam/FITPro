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Explicación de Relaciones en el Modelo de Base de Datos del Gimnasio</w:t>
      </w:r>
    </w:p>
    <w:p>
      <w:r>
        <w:t>Este documento explica las relaciones existentes entre las tablas del modelo de base de datos 'gimnasio_db', justificando cada una según las reglas de negocio y la lógica del dominio.</w:t>
      </w:r>
    </w:p>
    <w:p>
      <w:pPr>
        <w:pStyle w:val="Heading1"/>
      </w:pPr>
      <w:r>
        <w:t>Relaciones relacionadas con el Usuario</w:t>
      </w:r>
    </w:p>
    <w:p>
      <w:pPr>
        <w:pStyle w:val="Heading2"/>
      </w:pPr>
      <w:r>
        <w:t>Usuario – Inscripcion</w:t>
      </w:r>
    </w:p>
    <w:p>
      <w:r>
        <w:t>Un usuario puede inscribirse en varias clases diferentes. Cada inscripción pertenece a un solo usuario.</w:t>
      </w:r>
    </w:p>
    <w:p>
      <w:pPr>
        <w:pStyle w:val="Heading2"/>
      </w:pPr>
      <w:r>
        <w:t>Usuario – PlanNutricional</w:t>
      </w:r>
    </w:p>
    <w:p>
      <w:r>
        <w:t>Cada usuario puede tener uno o varios planes nutricionales en función de sus objetivos o fechas.</w:t>
      </w:r>
    </w:p>
    <w:p>
      <w:pPr>
        <w:pStyle w:val="Heading2"/>
      </w:pPr>
      <w:r>
        <w:t>Usuario – ProgresoUsuario</w:t>
      </w:r>
    </w:p>
    <w:p>
      <w:r>
        <w:t>Un usuario registra su progreso físico en distintas fechas (peso, grasa, músculo, etc.).</w:t>
      </w:r>
    </w:p>
    <w:p>
      <w:pPr>
        <w:pStyle w:val="Heading2"/>
      </w:pPr>
      <w:r>
        <w:t>Usuario – RegistroAcceso</w:t>
      </w:r>
    </w:p>
    <w:p>
      <w:r>
        <w:t>Se registran múltiples entradas y salidas del usuario al gimnasio.</w:t>
      </w:r>
    </w:p>
    <w:p>
      <w:pPr>
        <w:pStyle w:val="Heading2"/>
      </w:pPr>
      <w:r>
        <w:t>Usuario – Rutina</w:t>
      </w:r>
    </w:p>
    <w:p>
      <w:r>
        <w:t>Un usuario puede tener diferentes rutinas de ejercicios.</w:t>
      </w:r>
    </w:p>
    <w:p>
      <w:pPr>
        <w:pStyle w:val="Heading2"/>
      </w:pPr>
      <w:r>
        <w:t>Usuario – UsuarioMembresia</w:t>
      </w:r>
    </w:p>
    <w:p>
      <w:r>
        <w:t>Un usuario puede tener una o varias membresías a lo largo del tiempo (ej., renovación mensual).</w:t>
      </w:r>
    </w:p>
    <w:p>
      <w:pPr>
        <w:pStyle w:val="Heading1"/>
      </w:pPr>
      <w:r>
        <w:t>Clases y Horarios</w:t>
      </w:r>
    </w:p>
    <w:p>
      <w:pPr>
        <w:pStyle w:val="Heading2"/>
      </w:pPr>
      <w:r>
        <w:t>Entrenador – Clase</w:t>
      </w:r>
    </w:p>
    <w:p>
      <w:r>
        <w:t>Un entrenador puede dar varias clases distintas.</w:t>
      </w:r>
    </w:p>
    <w:p>
      <w:pPr>
        <w:pStyle w:val="Heading2"/>
      </w:pPr>
      <w:r>
        <w:t>Clase – Horario</w:t>
      </w:r>
    </w:p>
    <w:p>
      <w:r>
        <w:t>Una clase (ej., Spinning) puede tener múltiples horarios disponibles en la semana.</w:t>
      </w:r>
    </w:p>
    <w:p>
      <w:pPr>
        <w:pStyle w:val="Heading2"/>
      </w:pPr>
      <w:r>
        <w:t>Clase – Inscripcion</w:t>
      </w:r>
    </w:p>
    <w:p>
      <w:r>
        <w:t>Muchos usuarios pueden inscribirse en una clase específica.</w:t>
      </w:r>
    </w:p>
    <w:p>
      <w:pPr>
        <w:pStyle w:val="Heading2"/>
      </w:pPr>
      <w:r>
        <w:t>Horario – Inscripcion</w:t>
      </w:r>
    </w:p>
    <w:p>
      <w:r>
        <w:t>La inscripción también depende del horario específico, no solo de la clase.</w:t>
      </w:r>
    </w:p>
    <w:p>
      <w:pPr>
        <w:pStyle w:val="Heading1"/>
      </w:pPr>
      <w:r>
        <w:t>Nutrición</w:t>
      </w:r>
    </w:p>
    <w:p>
      <w:pPr>
        <w:pStyle w:val="Heading2"/>
      </w:pPr>
      <w:r>
        <w:t>PlanNutricional – DietaDiaria</w:t>
      </w:r>
    </w:p>
    <w:p>
      <w:r>
        <w:t>Un plan nutricional incluye varias dietas para distintos días de la semana.</w:t>
      </w:r>
    </w:p>
    <w:p>
      <w:pPr>
        <w:pStyle w:val="Heading1"/>
      </w:pPr>
      <w:r>
        <w:t>Ejercicio</w:t>
      </w:r>
    </w:p>
    <w:p>
      <w:pPr>
        <w:pStyle w:val="Heading2"/>
      </w:pPr>
      <w:r>
        <w:t>Rutina – ProgresoEjercicio</w:t>
      </w:r>
    </w:p>
    <w:p>
      <w:r>
        <w:t>Cada rutina tiene un seguimiento de progreso con ejercicios específicos.</w:t>
      </w:r>
    </w:p>
    <w:p>
      <w:pPr>
        <w:pStyle w:val="Heading2"/>
      </w:pPr>
      <w:r>
        <w:t>Ejercicio – ProgresoEjercicio</w:t>
      </w:r>
    </w:p>
    <w:p>
      <w:r>
        <w:t>El seguimiento del progreso se realiza por cada ejercicio.</w:t>
      </w:r>
    </w:p>
    <w:p>
      <w:pPr>
        <w:pStyle w:val="Heading2"/>
      </w:pPr>
      <w:r>
        <w:t>Rutina – RutinaEjercicio</w:t>
      </w:r>
    </w:p>
    <w:p>
      <w:r>
        <w:t>Una rutina está compuesta por varios ejercicios.</w:t>
      </w:r>
    </w:p>
    <w:p>
      <w:pPr>
        <w:pStyle w:val="Heading2"/>
      </w:pPr>
      <w:r>
        <w:t>Ejercicio – RutinaEjercicio</w:t>
      </w:r>
    </w:p>
    <w:p>
      <w:r>
        <w:t>Un ejercicio puede estar en muchas rutinas diferentes.</w:t>
      </w:r>
    </w:p>
    <w:p>
      <w:pPr>
        <w:pStyle w:val="Heading1"/>
      </w:pPr>
      <w:r>
        <w:t>Membresías</w:t>
      </w:r>
    </w:p>
    <w:p>
      <w:pPr>
        <w:pStyle w:val="Heading2"/>
      </w:pPr>
      <w:r>
        <w:t>Membresia – UsuarioMembresia</w:t>
      </w:r>
    </w:p>
    <w:p>
      <w:r>
        <w:t>Cada tipo de membresía puede ser contratada por muchos usuarios.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